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Sprint 3 User Stories and User Acceptance Tests (UATs)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User Role</w:t>
            </w:r>
          </w:p>
        </w:tc>
        <w:tc>
          <w:tcPr>
            <w:tcW w:type="dxa" w:w="2880"/>
          </w:tcPr>
          <w:p>
            <w:r>
              <w:t>User Story</w:t>
            </w:r>
          </w:p>
        </w:tc>
        <w:tc>
          <w:tcPr>
            <w:tcW w:type="dxa" w:w="2880"/>
          </w:tcPr>
          <w:p>
            <w:r>
              <w:t>User Acceptance Test (UAT)</w:t>
            </w:r>
          </w:p>
        </w:tc>
      </w:tr>
      <w:tr>
        <w:tc>
          <w:tcPr>
            <w:tcW w:type="dxa" w:w="2880"/>
          </w:tcPr>
          <w:p>
            <w:r>
              <w:t>Seller</w:t>
            </w:r>
          </w:p>
        </w:tc>
        <w:tc>
          <w:tcPr>
            <w:tcW w:type="dxa" w:w="2880"/>
          </w:tcPr>
          <w:p>
            <w:r>
              <w:t>As a seller, I should be able to see a sales trends report in order to see how my shop has been doing.</w:t>
            </w:r>
          </w:p>
        </w:tc>
        <w:tc>
          <w:tcPr>
            <w:tcW w:type="dxa" w:w="2880"/>
          </w:tcPr>
          <w:p>
            <w:r>
              <w:t>Given the seller is logged in, when they navigate to the reports section, then they should see a sales trends report with relevant data.</w:t>
            </w:r>
          </w:p>
        </w:tc>
      </w:tr>
      <w:tr>
        <w:tc>
          <w:tcPr>
            <w:tcW w:type="dxa" w:w="2880"/>
          </w:tcPr>
          <w:p>
            <w:r>
              <w:t>Seller</w:t>
            </w:r>
          </w:p>
        </w:tc>
        <w:tc>
          <w:tcPr>
            <w:tcW w:type="dxa" w:w="2880"/>
          </w:tcPr>
          <w:p>
            <w:r>
              <w:t>As a seller, I should be able to see my inventory status so I can be prepared for restocking.</w:t>
            </w:r>
          </w:p>
        </w:tc>
        <w:tc>
          <w:tcPr>
            <w:tcW w:type="dxa" w:w="2880"/>
          </w:tcPr>
          <w:p>
            <w:r>
              <w:t>Given the seller is on the inventory page, when they view their product list, then they should see updated stock levels and low-stock warnings.</w:t>
            </w:r>
          </w:p>
        </w:tc>
      </w:tr>
      <w:tr>
        <w:tc>
          <w:tcPr>
            <w:tcW w:type="dxa" w:w="2880"/>
          </w:tcPr>
          <w:p>
            <w:r>
              <w:t>Seller</w:t>
            </w:r>
          </w:p>
        </w:tc>
        <w:tc>
          <w:tcPr>
            <w:tcW w:type="dxa" w:w="2880"/>
          </w:tcPr>
          <w:p>
            <w:r>
              <w:t>As a seller, I want to create custom report views by selecting specific filters (such as date ranges, products, or categories) so that I can analyze my store’s performance based on my specific needs.</w:t>
            </w:r>
          </w:p>
        </w:tc>
        <w:tc>
          <w:tcPr>
            <w:tcW w:type="dxa" w:w="2880"/>
          </w:tcPr>
          <w:p>
            <w:r>
              <w:t>Given the seller is in the custom reports section, when they apply filters, then the report should update to reflect the filtered data.</w:t>
            </w:r>
          </w:p>
        </w:tc>
      </w:tr>
      <w:tr>
        <w:tc>
          <w:tcPr>
            <w:tcW w:type="dxa" w:w="2880"/>
          </w:tcPr>
          <w:p>
            <w:r>
              <w:t>Seller</w:t>
            </w:r>
          </w:p>
        </w:tc>
        <w:tc>
          <w:tcPr>
            <w:tcW w:type="dxa" w:w="2880"/>
          </w:tcPr>
          <w:p>
            <w:r>
              <w:t>As a seller, I want to export my custom report views as CSV or PDF so that I can share or archive them for my business records.</w:t>
            </w:r>
          </w:p>
        </w:tc>
        <w:tc>
          <w:tcPr>
            <w:tcW w:type="dxa" w:w="2880"/>
          </w:tcPr>
          <w:p>
            <w:r>
              <w:t>Given the seller has created a custom report, when they click the export button, then a CSV or PDF file should be downloaded.</w:t>
            </w:r>
          </w:p>
        </w:tc>
      </w:tr>
      <w:tr>
        <w:tc>
          <w:tcPr>
            <w:tcW w:type="dxa" w:w="2880"/>
          </w:tcPr>
          <w:p>
            <w:r>
              <w:t>Buyer</w:t>
            </w:r>
          </w:p>
        </w:tc>
        <w:tc>
          <w:tcPr>
            <w:tcW w:type="dxa" w:w="2880"/>
          </w:tcPr>
          <w:p>
            <w:r>
              <w:t>As a buyer, I want to add products to my cart and complete purchases through a secure payment gateway so that I can buy the items I need safely.</w:t>
            </w:r>
          </w:p>
        </w:tc>
        <w:tc>
          <w:tcPr>
            <w:tcW w:type="dxa" w:w="2880"/>
          </w:tcPr>
          <w:p>
            <w:r>
              <w:t>Given the buyer has added products to their cart, when they proceed to checkout and complete payment, then the order should be confirmed through a secure transaction.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As an admin, I want to securely log into the system using Firebase Authentication so that I can access administrative functionalities.</w:t>
            </w:r>
          </w:p>
        </w:tc>
        <w:tc>
          <w:tcPr>
            <w:tcW w:type="dxa" w:w="2880"/>
          </w:tcPr>
          <w:p>
            <w:r>
              <w:t>Given the admin is on the login page, when they enter valid credentials, then they should be authenticated and redirected to the admin dashboard.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As an admin, I want to view and remove inappropriate or non-compliant product listings so that the marketplace remains trustworthy.</w:t>
            </w:r>
          </w:p>
        </w:tc>
        <w:tc>
          <w:tcPr>
            <w:tcW w:type="dxa" w:w="2880"/>
          </w:tcPr>
          <w:p>
            <w:r>
              <w:t>Given the admin is in the product moderation panel, when they flag or remove listings, then those products should no longer appear in the marketplace.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As an admin, I want to view payment history and handle disputes or refunds so that buyer and seller issues are resolved fairly.</w:t>
            </w:r>
          </w:p>
        </w:tc>
        <w:tc>
          <w:tcPr>
            <w:tcW w:type="dxa" w:w="2880"/>
          </w:tcPr>
          <w:p>
            <w:r>
              <w:t>Given the admin is in the payment section, when they access a transaction, then they should see details and options to resolve disputes or issue refunds.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As an admin, I want to view and track orders across the platform so that I can assist with customer support and detect issues early.</w:t>
            </w:r>
          </w:p>
        </w:tc>
        <w:tc>
          <w:tcPr>
            <w:tcW w:type="dxa" w:w="2880"/>
          </w:tcPr>
          <w:p>
            <w:r>
              <w:t>Given the admin is on the order management page, when they view order logs, then they should see order statuses and histories.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As an admin, I want to access sales trends, inventory status, and custom reports so that I can monitor platform performance.</w:t>
            </w:r>
          </w:p>
        </w:tc>
        <w:tc>
          <w:tcPr>
            <w:tcW w:type="dxa" w:w="2880"/>
          </w:tcPr>
          <w:p>
            <w:r>
              <w:t>Given the admin is on the analytics dashboard, when they select a report type, then relevant sales, inventory, and custom report data should be displayed.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As an admin, I want to view, update, or deactivate buyer and seller accounts so that I can maintain the platform's safety and integrity.</w:t>
            </w:r>
          </w:p>
        </w:tc>
        <w:tc>
          <w:tcPr>
            <w:tcW w:type="dxa" w:w="2880"/>
          </w:tcPr>
          <w:p>
            <w:r>
              <w:t>Given the admin is in the user management panel, when they select a user, then they should be able to view, update, or deactivate the account.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