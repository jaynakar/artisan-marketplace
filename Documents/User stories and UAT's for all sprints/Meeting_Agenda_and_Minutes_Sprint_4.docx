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9DBF609" wp14:textId="77777777">
      <w:pPr>
        <w:pStyle w:val="Title"/>
      </w:pPr>
      <w:r>
        <w:t>Project Group Meetings Agenda &amp; Minutes</w:t>
      </w:r>
    </w:p>
    <w:p xmlns:wp14="http://schemas.microsoft.com/office/word/2010/wordml" w14:paraId="14AF5EC3" wp14:textId="7C4A739E">
      <w:pPr>
        <w:pStyle w:val="Heading1"/>
      </w:pPr>
      <w:r w:rsidR="1832150B">
        <w:rPr/>
        <w:t xml:space="preserve">Meeting </w:t>
      </w:r>
      <w:r w:rsidR="23A9753A">
        <w:rPr/>
        <w:t>5</w:t>
      </w:r>
    </w:p>
    <w:p xmlns:wp14="http://schemas.microsoft.com/office/word/2010/wordml" w14:paraId="2791F71A" wp14:textId="77777777">
      <w:r w:rsidR="1832150B">
        <w:rPr/>
        <w:t>Date: 18 May 2025</w:t>
      </w:r>
    </w:p>
    <w:p xmlns:wp14="http://schemas.microsoft.com/office/word/2010/wordml" w14:paraId="672A6659" wp14:noSpellErr="1" wp14:textId="021ECC2A">
      <w:r w:rsidR="18673439">
        <w:drawing>
          <wp:inline xmlns:wp14="http://schemas.microsoft.com/office/word/2010/wordprocessingDrawing" wp14:editId="567B12C4" wp14:anchorId="01C6829E">
            <wp:extent cx="4572000" cy="5697341"/>
            <wp:effectExtent l="0" t="0" r="0" b="0"/>
            <wp:docPr id="567094168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Screenshot_20250518_211911_Discord.jp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5697341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1704A09D" wp14:textId="77777777">
      <w:pPr>
        <w:pStyle w:val="Heading2"/>
      </w:pPr>
      <w:r>
        <w:t>Attendance:</w:t>
      </w:r>
    </w:p>
    <w:p xmlns:wp14="http://schemas.microsoft.com/office/word/2010/wordml" w14:paraId="03BE8641" wp14:textId="77777777">
      <w:r>
        <w:t>- Timothy (Scrum Leader)</w:t>
      </w:r>
      <w:r>
        <w:br/>
      </w:r>
      <w:r>
        <w:t>- Lazola</w:t>
      </w:r>
      <w:r>
        <w:br/>
      </w:r>
      <w:r>
        <w:t>- Junior</w:t>
      </w:r>
      <w:r>
        <w:br/>
      </w:r>
      <w:r>
        <w:t>- Mhuluri</w:t>
      </w:r>
      <w:r>
        <w:br/>
      </w:r>
      <w:r>
        <w:t>- Steven (Late)</w:t>
      </w:r>
    </w:p>
    <w:p xmlns:wp14="http://schemas.microsoft.com/office/word/2010/wordml" w14:paraId="579E6333" wp14:textId="77777777">
      <w:pPr>
        <w:pStyle w:val="Heading2"/>
      </w:pPr>
      <w:r>
        <w:t>Discussion Points:</w:t>
      </w:r>
    </w:p>
    <w:p xmlns:wp14="http://schemas.microsoft.com/office/word/2010/wordml" w14:paraId="544A777A" wp14:textId="77777777">
      <w:r>
        <w:t>1. Timothy asked members about the progress of their tasks.</w:t>
      </w:r>
      <w:r>
        <w:br/>
      </w:r>
      <w:r>
        <w:t xml:space="preserve">   - Junior: Completed his task.</w:t>
      </w:r>
      <w:r>
        <w:br/>
      </w:r>
      <w:r>
        <w:t xml:space="preserve">   - Mhuluri: Not done; struggling with CSV and PDF export extensions.</w:t>
      </w:r>
      <w:r>
        <w:br/>
      </w:r>
      <w:r>
        <w:t xml:space="preserve">   - Steven: Joked about being left out, mentioned remaining work (UI updates).</w:t>
      </w:r>
      <w:r>
        <w:br/>
      </w:r>
      <w:r>
        <w:t>2. Feature-specific discussion:</w:t>
      </w:r>
      <w:r>
        <w:br/>
      </w:r>
      <w:r>
        <w:t xml:space="preserve">   - Mhuluri: Forgot product filtering; will add it.</w:t>
      </w:r>
      <w:r>
        <w:br/>
      </w:r>
      <w:r>
        <w:t xml:space="preserve">   - Lazola: Updated UML diagrams; awaiting CSS implementation.</w:t>
      </w:r>
      <w:r>
        <w:br/>
      </w:r>
      <w:r>
        <w:t xml:space="preserve">   - Dashboard updates by Mhuluri are to be merged by Timothy.</w:t>
      </w:r>
      <w:r>
        <w:br/>
      </w:r>
      <w:r>
        <w:t>3. User Testing:</w:t>
      </w:r>
      <w:r>
        <w:br/>
      </w:r>
      <w:r>
        <w:t xml:space="preserve">   - Timothy: Got two users to test (buyers and sellers).</w:t>
      </w:r>
      <w:r>
        <w:br/>
      </w:r>
      <w:r>
        <w:t xml:space="preserve">   - Junior, Mhuluri, Steven, Lazola will each get one tester.</w:t>
      </w:r>
      <w:r>
        <w:br/>
      </w:r>
      <w:r>
        <w:t>4. Admin Email:</w:t>
      </w:r>
      <w:r>
        <w:br/>
      </w:r>
      <w:r>
        <w:t xml:space="preserve">   - Junior’s email used; Lazola may add his.</w:t>
      </w:r>
      <w:r>
        <w:br/>
      </w:r>
      <w:r>
        <w:t>5. Feature updates:</w:t>
      </w:r>
      <w:r>
        <w:br/>
      </w:r>
      <w:r>
        <w:t xml:space="preserve">   - Delivery option removed by Timothy.</w:t>
      </w:r>
      <w:r>
        <w:br/>
      </w:r>
      <w:r>
        <w:t xml:space="preserve">   - Steven to finalize price updates feature.</w:t>
      </w:r>
      <w:r>
        <w:br/>
      </w:r>
      <w:r>
        <w:t xml:space="preserve">   - AI feature preparation mentioned.</w:t>
      </w:r>
      <w:r>
        <w:br/>
      </w:r>
    </w:p>
    <w:p xmlns:wp14="http://schemas.microsoft.com/office/word/2010/wordml" w14:paraId="4B1EA796" wp14:textId="77777777">
      <w:r>
        <w:t>Meeting started at 21:00 and ended at 21:19.</w:t>
      </w:r>
    </w:p>
    <w:p xmlns:wp14="http://schemas.microsoft.com/office/word/2010/wordml" w:rsidP="1832150B" w14:paraId="540BAFFA" wp14:noSpellErr="1" wp14:textId="5A3C868E">
      <w:pPr>
        <w:pStyle w:val="Normal"/>
      </w:pPr>
    </w:p>
    <w:p xmlns:wp14="http://schemas.microsoft.com/office/word/2010/wordml" w14:paraId="15F0A53F" wp14:textId="0E12DB83">
      <w:pPr>
        <w:pStyle w:val="Heading1"/>
      </w:pPr>
      <w:r w:rsidR="1832150B">
        <w:rPr/>
        <w:t xml:space="preserve">Meeting </w:t>
      </w:r>
      <w:r w:rsidR="3216A297">
        <w:rPr/>
        <w:t>4</w:t>
      </w:r>
    </w:p>
    <w:p xmlns:wp14="http://schemas.microsoft.com/office/word/2010/wordml" w14:paraId="51FC0EB2" wp14:textId="77777777">
      <w:r>
        <w:t>Date: ____________________</w:t>
      </w:r>
    </w:p>
    <w:p xmlns:wp14="http://schemas.microsoft.com/office/word/2010/wordml" w14:paraId="0727ADA1" wp14:textId="77777777">
      <w:pPr>
        <w:pStyle w:val="Heading2"/>
      </w:pPr>
      <w:r>
        <w:t>Attendance:</w:t>
      </w:r>
    </w:p>
    <w:p w:rsidR="1832150B" w:rsidRDefault="1832150B" w14:paraId="3121BE75" w14:textId="607780BA">
      <w:r w:rsidR="1832150B">
        <w:rPr/>
        <w:t>- Timothy (Scrum Leader)</w:t>
      </w:r>
      <w:r>
        <w:br/>
      </w:r>
      <w:r w:rsidR="1832150B">
        <w:rPr/>
        <w:t xml:space="preserve">- </w:t>
      </w:r>
      <w:r w:rsidR="1832150B">
        <w:rPr/>
        <w:t>Lazola</w:t>
      </w:r>
      <w:r w:rsidR="0553A719">
        <w:rPr/>
        <w:t xml:space="preserve"> </w:t>
      </w:r>
      <w:r>
        <w:br/>
      </w:r>
      <w:r w:rsidR="1832150B">
        <w:rPr/>
        <w:t>- Junior</w:t>
      </w:r>
      <w:r>
        <w:br/>
      </w:r>
      <w:r w:rsidR="1832150B">
        <w:rPr/>
        <w:t>- Mhuluri</w:t>
      </w:r>
      <w:r>
        <w:br/>
      </w:r>
      <w:r w:rsidR="1832150B">
        <w:rPr/>
        <w:t xml:space="preserve">- </w:t>
      </w:r>
      <w:r w:rsidR="3F9092D3">
        <w:rPr/>
        <w:t>Steven</w:t>
      </w:r>
      <w:r w:rsidR="6B98B8F3">
        <w:rPr/>
        <w:t>(</w:t>
      </w:r>
      <w:r w:rsidR="6B98B8F3">
        <w:rPr/>
        <w:t>Absent)</w:t>
      </w:r>
    </w:p>
    <w:p w:rsidR="7CEA199D" w:rsidRDefault="7CEA199D" w14:paraId="77AC4EE7" w14:textId="35F9CA02">
      <w:r w:rsidR="7CEA199D">
        <w:rPr/>
        <w:t>-Refiloe</w:t>
      </w:r>
    </w:p>
    <w:p xmlns:wp14="http://schemas.microsoft.com/office/word/2010/wordml" w14:paraId="01D6819C" wp14:textId="77777777">
      <w:pPr>
        <w:pStyle w:val="Heading2"/>
      </w:pPr>
      <w:r>
        <w:t>Discussion Points:</w:t>
      </w:r>
    </w:p>
    <w:p xmlns:wp14="http://schemas.microsoft.com/office/word/2010/wordml" w14:paraId="0903CE1D" wp14:textId="583AE4C4">
      <w:r w:rsidR="1832150B">
        <w:rPr/>
        <w:t>Discussion Points:</w:t>
      </w:r>
      <w:r>
        <w:br/>
      </w:r>
      <w:r w:rsidR="1832150B">
        <w:rPr/>
        <w:t xml:space="preserve">1. </w:t>
      </w:r>
      <w:r w:rsidR="189809F0">
        <w:rPr/>
        <w:t>Walking Tutor through website</w:t>
      </w:r>
      <w:r w:rsidR="706631C0">
        <w:rPr/>
        <w:t>:</w:t>
      </w:r>
    </w:p>
    <w:p xmlns:wp14="http://schemas.microsoft.com/office/word/2010/wordml" w:rsidP="1832150B" w14:paraId="56EF300A" wp14:textId="4B2C5A35">
      <w:pPr>
        <w:ind w:firstLine="0"/>
      </w:pPr>
      <w:r w:rsidR="00D6EDDB">
        <w:rPr/>
        <w:t xml:space="preserve">     -Setup takes </w:t>
      </w:r>
      <w:r w:rsidR="00D6EDDB">
        <w:rPr/>
        <w:t>very long</w:t>
      </w:r>
      <w:r w:rsidR="00D6EDDB">
        <w:rPr/>
        <w:t>, we look very unprepared.</w:t>
      </w:r>
      <w:r>
        <w:br/>
      </w:r>
      <w:r w:rsidR="19E9D39F">
        <w:rPr/>
        <w:t xml:space="preserve">     -</w:t>
      </w:r>
      <w:r w:rsidR="19E9D39F">
        <w:rPr/>
        <w:t>Mhuluri</w:t>
      </w:r>
      <w:r w:rsidR="19E9D39F">
        <w:rPr/>
        <w:t xml:space="preserve"> walks the </w:t>
      </w:r>
      <w:r w:rsidR="1B63ABFD">
        <w:rPr/>
        <w:t xml:space="preserve">tutor through the site whilst Timothy tries to explain, very tough as          </w:t>
      </w:r>
      <w:r>
        <w:tab/>
      </w:r>
      <w:r w:rsidR="1B63ABFD">
        <w:rPr/>
        <w:t>they a</w:t>
      </w:r>
      <w:r w:rsidR="7D1D3FCB">
        <w:rPr/>
        <w:t xml:space="preserve">re in </w:t>
      </w:r>
      <w:r w:rsidR="7D1D3FCB">
        <w:rPr/>
        <w:t>different locations</w:t>
      </w:r>
      <w:r w:rsidR="7D1D3FCB">
        <w:rPr/>
        <w:t xml:space="preserve"> and </w:t>
      </w:r>
      <w:r w:rsidR="7D1D3FCB">
        <w:rPr/>
        <w:t>Mhuluri’s</w:t>
      </w:r>
      <w:r w:rsidR="7D1D3FCB">
        <w:rPr/>
        <w:t xml:space="preserve"> discord mike is not working.</w:t>
      </w:r>
    </w:p>
    <w:p xmlns:wp14="http://schemas.microsoft.com/office/word/2010/wordml" w14:paraId="4B653396" wp14:textId="57685193">
      <w:r w:rsidR="7D1D3FCB">
        <w:rPr/>
        <w:t xml:space="preserve">     - Tutor says our </w:t>
      </w:r>
      <w:r w:rsidR="7D1D3FCB">
        <w:rPr/>
        <w:t>css</w:t>
      </w:r>
      <w:r w:rsidR="7D1D3FCB">
        <w:rPr/>
        <w:t xml:space="preserve"> could be better and we should remove any things that we will not</w:t>
      </w:r>
      <w:r>
        <w:tab/>
      </w:r>
      <w:r w:rsidR="7D1D3FCB">
        <w:rPr/>
        <w:t xml:space="preserve"> be using.</w:t>
      </w:r>
      <w:r>
        <w:br/>
      </w:r>
      <w:r w:rsidR="1832150B">
        <w:rPr/>
        <w:t xml:space="preserve">2. </w:t>
      </w:r>
      <w:r w:rsidR="7352384B">
        <w:rPr/>
        <w:t>Comments from the tutor:</w:t>
      </w:r>
    </w:p>
    <w:p xmlns:wp14="http://schemas.microsoft.com/office/word/2010/wordml" w:rsidP="1832150B" w14:paraId="331F589B" wp14:textId="5FA7C092">
      <w:pPr>
        <w:ind w:firstLine="720"/>
      </w:pPr>
      <w:r w:rsidR="64DE9962">
        <w:rPr/>
        <w:t>-He will be marking us as lucky would on monday.</w:t>
      </w:r>
    </w:p>
    <w:p xmlns:wp14="http://schemas.microsoft.com/office/word/2010/wordml" w:rsidP="1832150B" w14:paraId="150BEA8D" wp14:textId="0CAAA67C">
      <w:pPr>
        <w:ind w:firstLine="720"/>
      </w:pPr>
      <w:r w:rsidR="64DE9962">
        <w:rPr/>
        <w:t>-</w:t>
      </w:r>
      <w:r w:rsidR="64DE9962">
        <w:rPr/>
        <w:t>Basically</w:t>
      </w:r>
      <w:r w:rsidR="64DE9962">
        <w:rPr/>
        <w:t xml:space="preserve"> </w:t>
      </w:r>
      <w:r w:rsidR="64DE9962">
        <w:rPr/>
        <w:t>al</w:t>
      </w:r>
      <w:r w:rsidR="64DE9962">
        <w:rPr/>
        <w:t xml:space="preserve"> features should be done by Monday</w:t>
      </w:r>
      <w:r>
        <w:br/>
      </w:r>
    </w:p>
    <w:p w:rsidR="0F440EF6" w:rsidRDefault="0F440EF6" w14:paraId="3A3DD67C" w14:textId="3B03CAD7">
      <w:r w:rsidR="0F440EF6">
        <w:rPr/>
        <w:t>Meeting</w:t>
      </w:r>
      <w:r w:rsidR="0F440EF6">
        <w:rPr/>
        <w:t xml:space="preserve"> started at 15:00 and ended at 15:44.</w:t>
      </w:r>
    </w:p>
    <w:p w:rsidR="0F440EF6" w:rsidP="1832150B" w:rsidRDefault="0F440EF6" w14:paraId="761CF707" w14:textId="10777AB1">
      <w:pPr>
        <w:ind w:firstLine="0"/>
      </w:pPr>
    </w:p>
    <w:p w:rsidR="5F3C1730" w:rsidP="1832150B" w:rsidRDefault="5F3C1730" w14:paraId="6D4A68BD" w14:textId="1E4612FE">
      <w:pPr>
        <w:pStyle w:val="Heading1"/>
      </w:pPr>
      <w:r w:rsidR="5F3C1730">
        <w:rPr/>
        <w:t xml:space="preserve">Meeting </w:t>
      </w:r>
      <w:r w:rsidR="48E4AC73">
        <w:rPr/>
        <w:t>3</w:t>
      </w:r>
    </w:p>
    <w:p w:rsidR="5F3C1730" w:rsidRDefault="5F3C1730" w14:paraId="6B0FF111" w14:textId="72B68E12">
      <w:r w:rsidR="5F3C1730">
        <w:rPr/>
        <w:t>Date: 15 May 2025</w:t>
      </w:r>
    </w:p>
    <w:p w:rsidR="7CD5EEE9" w:rsidRDefault="7CD5EEE9" w14:paraId="1834B5FA" w14:textId="3631038D">
      <w:r w:rsidR="7CD5EEE9">
        <w:drawing>
          <wp:inline wp14:editId="0CA9B005" wp14:anchorId="60B19042">
            <wp:extent cx="2533650" cy="3581400"/>
            <wp:effectExtent l="0" t="0" r="0" b="0"/>
            <wp:docPr id="19389100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8910048" name=""/>
                    <pic:cNvPicPr/>
                  </pic:nvPicPr>
                  <pic:blipFill>
                    <a:blip xmlns:r="http://schemas.openxmlformats.org/officeDocument/2006/relationships" r:embed="rId12635605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3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C1730" w:rsidP="1832150B" w:rsidRDefault="5F3C1730" w14:noSpellErr="1" w14:paraId="3D94A793">
      <w:pPr>
        <w:pStyle w:val="Heading2"/>
      </w:pPr>
      <w:r w:rsidR="5F3C1730">
        <w:rPr/>
        <w:t>Attendance:</w:t>
      </w:r>
    </w:p>
    <w:p w:rsidR="5F3C1730" w:rsidRDefault="5F3C1730" w14:noSpellErr="1" w14:paraId="4F4B6AFE">
      <w:r w:rsidR="5F3C1730">
        <w:rPr/>
        <w:t>- Timothy (Scrum Leader)</w:t>
      </w:r>
      <w:r>
        <w:br/>
      </w:r>
      <w:r w:rsidR="5F3C1730">
        <w:rPr/>
        <w:t>- Lazola</w:t>
      </w:r>
      <w:r>
        <w:br/>
      </w:r>
      <w:r w:rsidR="5F3C1730">
        <w:rPr/>
        <w:t>- Junior</w:t>
      </w:r>
      <w:r>
        <w:br/>
      </w:r>
      <w:r w:rsidR="5F3C1730">
        <w:rPr/>
        <w:t>- Mhuluri</w:t>
      </w:r>
      <w:r>
        <w:br/>
      </w:r>
      <w:r w:rsidR="5F3C1730">
        <w:rPr/>
        <w:t>- Steven (Late)</w:t>
      </w:r>
    </w:p>
    <w:p w:rsidR="5F3C1730" w:rsidP="1832150B" w:rsidRDefault="5F3C1730" w14:noSpellErr="1" w14:paraId="0DD7CAC8">
      <w:pPr>
        <w:pStyle w:val="Heading2"/>
      </w:pPr>
      <w:r w:rsidR="5F3C1730">
        <w:rPr/>
        <w:t>Discussion Points:</w:t>
      </w:r>
    </w:p>
    <w:p w:rsidR="5F3C1730" w:rsidP="1832150B" w:rsidRDefault="5F3C1730" w14:paraId="65197F3A" w14:textId="5B32050B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5F3C1730">
        <w:rPr/>
        <w:t>Checkup:</w:t>
      </w:r>
      <w:r>
        <w:br/>
      </w: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Timothy asks how far everyone is: </w:t>
      </w:r>
    </w:p>
    <w:p w:rsidR="5F3C1730" w:rsidP="1832150B" w:rsidRDefault="5F3C1730" w14:paraId="0A7C8FF0" w14:textId="5F5DE45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Mhuluri: "I fixed the range functionality of the dashboard filtering and I will check out why it was crashing on other devices"</w:t>
      </w:r>
    </w:p>
    <w:p w:rsidR="5F3C1730" w:rsidP="1832150B" w:rsidRDefault="5F3C1730" w14:paraId="22EC19FE" w14:textId="71995CB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Timothy: "The database structure is making it harder for me to implement my track orders feature" (this is discussed for the majority of the meeting)</w:t>
      </w:r>
    </w:p>
    <w:p w:rsidR="5F3C1730" w:rsidP="1832150B" w:rsidRDefault="5F3C1730" w14:paraId="14222ACB" w14:textId="3E6D504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Junior: "Why do u not just add a status field for each product in an order" (Timothy disregards this idea since it is from Junior)</w:t>
      </w:r>
    </w:p>
    <w:p w:rsidR="5F3C1730" w:rsidP="1832150B" w:rsidRDefault="5F3C1730" w14:paraId="087EA56A" w14:textId="1F4464C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Steven: "Why do u not just add a status field for each product in an order"</w:t>
      </w:r>
    </w:p>
    <w:p w:rsidR="5F3C1730" w:rsidP="1832150B" w:rsidRDefault="5F3C1730" w14:paraId="174E070A" w14:textId="5BCC90A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Timothy: "Great idea"</w:t>
      </w:r>
    </w:p>
    <w:p w:rsidR="5F3C1730" w:rsidP="1832150B" w:rsidRDefault="5F3C1730" w14:paraId="526C723D" w14:textId="08CFB3B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Progress updates: </w:t>
      </w:r>
    </w:p>
    <w:p w:rsidR="5F3C1730" w:rsidP="1832150B" w:rsidRDefault="5F3C1730" w14:paraId="518E6AC6" w14:textId="4E0496B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Junior: "Fixed css for the cart and removed cart from the image and put it on the navigation bar instead"</w:t>
      </w:r>
    </w:p>
    <w:p w:rsidR="5F3C1730" w:rsidP="1832150B" w:rsidRDefault="5F3C1730" w14:paraId="15287688" w14:textId="07262BB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Steven: "I will remove delivery and I will implement the AI with Junior"</w:t>
      </w:r>
    </w:p>
    <w:p w:rsidR="5F3C1730" w:rsidP="1832150B" w:rsidRDefault="5F3C1730" w14:paraId="630B07D2" w14:textId="3B5A8BB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832150B" w:rsidR="5F3C1730">
        <w:rPr>
          <w:rFonts w:ascii="Cambria" w:hAnsi="Cambria" w:eastAsia="Cambria" w:cs="Cambria"/>
          <w:noProof w:val="0"/>
          <w:sz w:val="22"/>
          <w:szCs w:val="22"/>
          <w:lang w:val="en-US"/>
        </w:rPr>
        <w:t>Meeting started at 21:00 and ended at 21:28.</w:t>
      </w:r>
    </w:p>
    <w:p w:rsidR="1832150B" w:rsidP="1832150B" w:rsidRDefault="1832150B" w14:paraId="50AD9FC2" w14:textId="67DAF965">
      <w:pPr>
        <w:pStyle w:val="Normal"/>
      </w:pPr>
    </w:p>
    <w:p xmlns:wp14="http://schemas.microsoft.com/office/word/2010/wordml" w14:paraId="3A53BFC0" wp14:textId="6F41FC0E">
      <w:pPr>
        <w:pStyle w:val="Heading1"/>
      </w:pPr>
      <w:r w:rsidR="1832150B">
        <w:rPr/>
        <w:t xml:space="preserve">Meeting </w:t>
      </w:r>
      <w:r w:rsidR="0B2ABD0B">
        <w:rPr/>
        <w:t>2</w:t>
      </w:r>
    </w:p>
    <w:p xmlns:wp14="http://schemas.microsoft.com/office/word/2010/wordml" w14:paraId="7DD485EA" wp14:textId="77777777">
      <w:r>
        <w:t>Date: ____________________</w:t>
      </w:r>
    </w:p>
    <w:p xmlns:wp14="http://schemas.microsoft.com/office/word/2010/wordml" w14:paraId="688F9606" wp14:textId="77777777">
      <w:pPr>
        <w:pStyle w:val="Heading2"/>
      </w:pPr>
      <w:r>
        <w:t>Attendance:</w:t>
      </w:r>
    </w:p>
    <w:p xmlns:wp14="http://schemas.microsoft.com/office/word/2010/wordml" w14:paraId="650A3D0E" wp14:textId="77777777">
      <w:r>
        <w:t>- Timothy (Scrum Leader)</w:t>
      </w:r>
      <w:r>
        <w:br/>
      </w:r>
      <w:r>
        <w:t>- Lazola</w:t>
      </w:r>
      <w:r>
        <w:br/>
      </w:r>
      <w:r>
        <w:t>- Junior</w:t>
      </w:r>
      <w:r>
        <w:br/>
      </w:r>
      <w:r>
        <w:t>- Mhuluri</w:t>
      </w:r>
      <w:r>
        <w:br/>
      </w:r>
      <w:r>
        <w:t>- Steven (Late)</w:t>
      </w:r>
    </w:p>
    <w:p xmlns:wp14="http://schemas.microsoft.com/office/word/2010/wordml" w14:paraId="32B85D34" wp14:textId="77777777">
      <w:pPr>
        <w:pStyle w:val="Heading2"/>
      </w:pPr>
      <w:r>
        <w:t>Discussion Points:</w:t>
      </w:r>
    </w:p>
    <w:p xmlns:wp14="http://schemas.microsoft.com/office/word/2010/wordml" w14:paraId="4AEF8A0C" wp14:textId="77777777">
      <w:r>
        <w:t>Discussion Points:</w:t>
      </w:r>
      <w:r>
        <w:br/>
      </w:r>
      <w:r>
        <w:t>1. ____________________</w:t>
      </w:r>
      <w:r>
        <w:br/>
      </w:r>
      <w:r>
        <w:t>2. ____________________</w:t>
      </w:r>
      <w:r>
        <w:br/>
      </w:r>
      <w:r>
        <w:t>3. ____________________</w:t>
      </w:r>
    </w:p>
    <w:p xmlns:wp14="http://schemas.microsoft.com/office/word/2010/wordml" w14:paraId="6A05A809" wp14:textId="77777777">
      <w:r>
        <w:br w:type="page"/>
      </w:r>
    </w:p>
    <w:p xmlns:wp14="http://schemas.microsoft.com/office/word/2010/wordml" w14:paraId="14B6926E" wp14:textId="06148281">
      <w:pPr>
        <w:pStyle w:val="Heading1"/>
      </w:pPr>
      <w:r w:rsidR="1832150B">
        <w:rPr/>
        <w:t xml:space="preserve">Meeting </w:t>
      </w:r>
      <w:r w:rsidR="272459B1">
        <w:rPr/>
        <w:t>1</w:t>
      </w:r>
    </w:p>
    <w:p xmlns:wp14="http://schemas.microsoft.com/office/word/2010/wordml" w14:paraId="05D9037B" wp14:textId="77777777">
      <w:r>
        <w:t>Date: ____________________</w:t>
      </w:r>
    </w:p>
    <w:p xmlns:wp14="http://schemas.microsoft.com/office/word/2010/wordml" w14:paraId="34A6F502" wp14:textId="77777777">
      <w:pPr>
        <w:pStyle w:val="Heading2"/>
      </w:pPr>
      <w:r>
        <w:t>Attendance:</w:t>
      </w:r>
    </w:p>
    <w:p xmlns:wp14="http://schemas.microsoft.com/office/word/2010/wordml" w14:paraId="6A9C5A72" wp14:textId="77777777">
      <w:r>
        <w:t>- Timothy (Scrum Leader)</w:t>
      </w:r>
      <w:r>
        <w:br/>
      </w:r>
      <w:r>
        <w:t>- Lazola</w:t>
      </w:r>
      <w:r>
        <w:br/>
      </w:r>
      <w:r>
        <w:t>- Junior</w:t>
      </w:r>
      <w:r>
        <w:br/>
      </w:r>
      <w:r>
        <w:t>- Mhuluri</w:t>
      </w:r>
      <w:r>
        <w:br/>
      </w:r>
      <w:r>
        <w:t>- Steven (Late)</w:t>
      </w:r>
    </w:p>
    <w:p xmlns:wp14="http://schemas.microsoft.com/office/word/2010/wordml" w14:paraId="10099364" wp14:textId="77777777">
      <w:pPr>
        <w:pStyle w:val="Heading2"/>
      </w:pPr>
      <w:r>
        <w:t>Discussion Points:</w:t>
      </w:r>
    </w:p>
    <w:p xmlns:wp14="http://schemas.microsoft.com/office/word/2010/wordml" w14:paraId="0FDCBBE6" wp14:textId="77777777">
      <w:r>
        <w:t>Discussion Points:</w:t>
      </w:r>
      <w:r>
        <w:br/>
      </w:r>
      <w:r>
        <w:t>1. ____________________</w:t>
      </w:r>
      <w:r>
        <w:br/>
      </w:r>
      <w:r>
        <w:t>2. ____________________</w:t>
      </w:r>
      <w:r>
        <w:br/>
      </w:r>
      <w:r>
        <w:t>3. ____________________</w:t>
      </w:r>
    </w:p>
    <w:p xmlns:wp14="http://schemas.microsoft.com/office/word/2010/wordml" w14:paraId="5A39BBE3" wp14:textId="77777777">
      <w:r>
        <w:br w:type="page"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1bc1d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d84e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9968"/>
    <w:rsid w:val="00069968"/>
    <w:rsid w:val="0015074B"/>
    <w:rsid w:val="0029639D"/>
    <w:rsid w:val="00326F90"/>
    <w:rsid w:val="00AA1D8D"/>
    <w:rsid w:val="00B47730"/>
    <w:rsid w:val="00CB0664"/>
    <w:rsid w:val="00D6EDDB"/>
    <w:rsid w:val="00FC693F"/>
    <w:rsid w:val="053BBCA8"/>
    <w:rsid w:val="0553A719"/>
    <w:rsid w:val="05BF5EFC"/>
    <w:rsid w:val="05BF5EFC"/>
    <w:rsid w:val="0734DF83"/>
    <w:rsid w:val="07ACFA0E"/>
    <w:rsid w:val="0B2ABD0B"/>
    <w:rsid w:val="0D49A77F"/>
    <w:rsid w:val="0F440EF6"/>
    <w:rsid w:val="160E0E35"/>
    <w:rsid w:val="17047425"/>
    <w:rsid w:val="1832150B"/>
    <w:rsid w:val="18673439"/>
    <w:rsid w:val="189809F0"/>
    <w:rsid w:val="19E9D39F"/>
    <w:rsid w:val="19F6B5C0"/>
    <w:rsid w:val="19F6B5C0"/>
    <w:rsid w:val="1B63ABFD"/>
    <w:rsid w:val="1DE353E3"/>
    <w:rsid w:val="1E51B3A9"/>
    <w:rsid w:val="23A9753A"/>
    <w:rsid w:val="272459B1"/>
    <w:rsid w:val="281F5FCF"/>
    <w:rsid w:val="281F5FCF"/>
    <w:rsid w:val="29808D9F"/>
    <w:rsid w:val="30B90AF7"/>
    <w:rsid w:val="3216A297"/>
    <w:rsid w:val="332FA28E"/>
    <w:rsid w:val="378F40AB"/>
    <w:rsid w:val="378F40AB"/>
    <w:rsid w:val="380F7429"/>
    <w:rsid w:val="3CEF3F12"/>
    <w:rsid w:val="3CEF3F12"/>
    <w:rsid w:val="3F9092D3"/>
    <w:rsid w:val="3FD3D543"/>
    <w:rsid w:val="4150E289"/>
    <w:rsid w:val="428C689E"/>
    <w:rsid w:val="42E15231"/>
    <w:rsid w:val="45DA3702"/>
    <w:rsid w:val="46C7BDC3"/>
    <w:rsid w:val="46C7BDC3"/>
    <w:rsid w:val="48E4AC73"/>
    <w:rsid w:val="4A433ACF"/>
    <w:rsid w:val="4D93B325"/>
    <w:rsid w:val="547D8E62"/>
    <w:rsid w:val="54BCB2E8"/>
    <w:rsid w:val="55640DEA"/>
    <w:rsid w:val="55640DEA"/>
    <w:rsid w:val="58615066"/>
    <w:rsid w:val="59A07947"/>
    <w:rsid w:val="5F3C1730"/>
    <w:rsid w:val="64DE9962"/>
    <w:rsid w:val="666EFB7D"/>
    <w:rsid w:val="678A3E7F"/>
    <w:rsid w:val="6B893F77"/>
    <w:rsid w:val="6B98B8F3"/>
    <w:rsid w:val="706631C0"/>
    <w:rsid w:val="72109412"/>
    <w:rsid w:val="7352384B"/>
    <w:rsid w:val="7B22DFF6"/>
    <w:rsid w:val="7CD5EEE9"/>
    <w:rsid w:val="7CEA199D"/>
    <w:rsid w:val="7D1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6658618-0BA6-4F42-B12B-72E5261AC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jpg" Id="rId9" /><Relationship Type="http://schemas.openxmlformats.org/officeDocument/2006/relationships/image" Target="/media/image3.jpg" Id="rId1263560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Takudzwa Mhizha</lastModifiedBy>
  <revision>2</revision>
  <dcterms:created xsi:type="dcterms:W3CDTF">2013-12-23T23:15:00.0000000Z</dcterms:created>
  <dcterms:modified xsi:type="dcterms:W3CDTF">2025-05-19T03:04:17.7811354Z</dcterms:modified>
  <category/>
</coreProperties>
</file>