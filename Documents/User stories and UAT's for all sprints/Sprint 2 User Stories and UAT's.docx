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027F3" w14:textId="77777777" w:rsidR="00535910" w:rsidRDefault="00000000">
      <w:pPr>
        <w:pStyle w:val="Title"/>
      </w:pPr>
      <w:r>
        <w:t>User Stories and User Acceptance Tests (UAT)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35910" w14:paraId="31173D45" w14:textId="77777777" w:rsidTr="00D62077">
        <w:tc>
          <w:tcPr>
            <w:tcW w:w="2880" w:type="dxa"/>
          </w:tcPr>
          <w:p w14:paraId="5249715D" w14:textId="77777777" w:rsidR="00535910" w:rsidRDefault="00000000" w:rsidP="00D62077">
            <w:r>
              <w:t>User Role</w:t>
            </w:r>
          </w:p>
        </w:tc>
        <w:tc>
          <w:tcPr>
            <w:tcW w:w="2880" w:type="dxa"/>
          </w:tcPr>
          <w:p w14:paraId="668EDFB0" w14:textId="77777777" w:rsidR="00535910" w:rsidRDefault="00000000" w:rsidP="00D62077">
            <w:r>
              <w:t>User Story</w:t>
            </w:r>
          </w:p>
        </w:tc>
        <w:tc>
          <w:tcPr>
            <w:tcW w:w="2880" w:type="dxa"/>
          </w:tcPr>
          <w:p w14:paraId="12285A27" w14:textId="77777777" w:rsidR="00535910" w:rsidRDefault="00000000" w:rsidP="00D62077">
            <w:r>
              <w:t>User Acceptance Test (UAT)</w:t>
            </w:r>
          </w:p>
        </w:tc>
      </w:tr>
      <w:tr w:rsidR="00535910" w14:paraId="6C16D08F" w14:textId="77777777" w:rsidTr="00D62077">
        <w:tc>
          <w:tcPr>
            <w:tcW w:w="2880" w:type="dxa"/>
          </w:tcPr>
          <w:p w14:paraId="63965542" w14:textId="77777777" w:rsidR="00535910" w:rsidRDefault="00000000" w:rsidP="00D62077">
            <w:r>
              <w:t>Seller</w:t>
            </w:r>
          </w:p>
        </w:tc>
        <w:tc>
          <w:tcPr>
            <w:tcW w:w="2880" w:type="dxa"/>
          </w:tcPr>
          <w:p w14:paraId="1951B2F9" w14:textId="77777777" w:rsidR="00535910" w:rsidRDefault="00000000" w:rsidP="00D62077">
            <w:r>
              <w:t>As a seller, I should be able to sign up so that I can access the site.</w:t>
            </w:r>
          </w:p>
        </w:tc>
        <w:tc>
          <w:tcPr>
            <w:tcW w:w="2880" w:type="dxa"/>
          </w:tcPr>
          <w:p w14:paraId="6E4BC6CE" w14:textId="77777777" w:rsidR="00535910" w:rsidRDefault="00000000" w:rsidP="00D62077">
            <w:r w:rsidRPr="00B5341A">
              <w:rPr>
                <w:b/>
                <w:bCs/>
              </w:rPr>
              <w:t>Given</w:t>
            </w:r>
            <w:r>
              <w:t xml:space="preserve"> the seller is on the sign-up page, </w:t>
            </w:r>
            <w:r w:rsidRPr="00B5341A">
              <w:rPr>
                <w:b/>
                <w:bCs/>
              </w:rPr>
              <w:t>when</w:t>
            </w:r>
            <w:r>
              <w:t xml:space="preserve"> they complete the form and submit it, then they should receive a confirmation email or notification.</w:t>
            </w:r>
          </w:p>
        </w:tc>
      </w:tr>
      <w:tr w:rsidR="00535910" w14:paraId="4E174EA6" w14:textId="77777777" w:rsidTr="00D62077">
        <w:tc>
          <w:tcPr>
            <w:tcW w:w="2880" w:type="dxa"/>
          </w:tcPr>
          <w:p w14:paraId="424BE460" w14:textId="77777777" w:rsidR="00535910" w:rsidRDefault="00000000" w:rsidP="00D62077">
            <w:r>
              <w:t>Buyer</w:t>
            </w:r>
          </w:p>
        </w:tc>
        <w:tc>
          <w:tcPr>
            <w:tcW w:w="2880" w:type="dxa"/>
          </w:tcPr>
          <w:p w14:paraId="74851C66" w14:textId="77777777" w:rsidR="00535910" w:rsidRDefault="00000000" w:rsidP="00D62077">
            <w:r>
              <w:t>As a buyer, I should be able to search through products to find what I need.</w:t>
            </w:r>
          </w:p>
        </w:tc>
        <w:tc>
          <w:tcPr>
            <w:tcW w:w="2880" w:type="dxa"/>
          </w:tcPr>
          <w:p w14:paraId="319F79FB" w14:textId="77777777" w:rsidR="00535910" w:rsidRDefault="00000000" w:rsidP="00D62077">
            <w:r w:rsidRPr="00B5341A">
              <w:rPr>
                <w:b/>
                <w:bCs/>
              </w:rPr>
              <w:t>Given</w:t>
            </w:r>
            <w:r>
              <w:t xml:space="preserve"> the buyer is on the search page, when they enter keywords into the search bar, then relevant products should appear in the search results.</w:t>
            </w:r>
          </w:p>
        </w:tc>
      </w:tr>
      <w:tr w:rsidR="00535910" w14:paraId="3B6300D2" w14:textId="77777777" w:rsidTr="00D62077">
        <w:tc>
          <w:tcPr>
            <w:tcW w:w="2880" w:type="dxa"/>
          </w:tcPr>
          <w:p w14:paraId="6F31268B" w14:textId="77777777" w:rsidR="00535910" w:rsidRDefault="00000000" w:rsidP="00D62077">
            <w:r>
              <w:t>Seller</w:t>
            </w:r>
          </w:p>
        </w:tc>
        <w:tc>
          <w:tcPr>
            <w:tcW w:w="2880" w:type="dxa"/>
          </w:tcPr>
          <w:p w14:paraId="4BA0A672" w14:textId="77777777" w:rsidR="00535910" w:rsidRDefault="00000000" w:rsidP="00D62077">
            <w:r>
              <w:t>As a seller, I should be able to create an online store to sell my products.</w:t>
            </w:r>
          </w:p>
        </w:tc>
        <w:tc>
          <w:tcPr>
            <w:tcW w:w="2880" w:type="dxa"/>
          </w:tcPr>
          <w:p w14:paraId="6D1E384E" w14:textId="77777777" w:rsidR="00535910" w:rsidRDefault="00000000" w:rsidP="00D62077">
            <w:r w:rsidRPr="00B5341A">
              <w:rPr>
                <w:b/>
                <w:bCs/>
              </w:rPr>
              <w:t>Given</w:t>
            </w:r>
            <w:r>
              <w:t xml:space="preserve"> the seller is logged in, when they set up their store and add products, then the store should be created and the products should be published successfully.</w:t>
            </w:r>
          </w:p>
        </w:tc>
      </w:tr>
      <w:tr w:rsidR="00535910" w14:paraId="1027265C" w14:textId="77777777" w:rsidTr="00D62077">
        <w:tc>
          <w:tcPr>
            <w:tcW w:w="2880" w:type="dxa"/>
          </w:tcPr>
          <w:p w14:paraId="60235520" w14:textId="77777777" w:rsidR="00535910" w:rsidRDefault="00000000" w:rsidP="00D62077">
            <w:r>
              <w:t>Seller</w:t>
            </w:r>
          </w:p>
        </w:tc>
        <w:tc>
          <w:tcPr>
            <w:tcW w:w="2880" w:type="dxa"/>
          </w:tcPr>
          <w:p w14:paraId="4685887D" w14:textId="77777777" w:rsidR="00535910" w:rsidRDefault="00000000" w:rsidP="00D62077">
            <w:r>
              <w:t>As a seller, I should be able to track orders to see completed orders.</w:t>
            </w:r>
          </w:p>
        </w:tc>
        <w:tc>
          <w:tcPr>
            <w:tcW w:w="2880" w:type="dxa"/>
          </w:tcPr>
          <w:p w14:paraId="0BD1F16A" w14:textId="77777777" w:rsidR="00535910" w:rsidRDefault="00000000" w:rsidP="00D62077">
            <w:r w:rsidRPr="00B5341A">
              <w:rPr>
                <w:b/>
                <w:bCs/>
              </w:rPr>
              <w:t>Given</w:t>
            </w:r>
            <w:r>
              <w:t xml:space="preserve"> the seller has received orders, </w:t>
            </w:r>
            <w:r w:rsidRPr="00B5341A">
              <w:rPr>
                <w:b/>
                <w:bCs/>
              </w:rPr>
              <w:t>when</w:t>
            </w:r>
            <w:r>
              <w:t xml:space="preserve"> they visit their order dashboard, </w:t>
            </w:r>
            <w:r w:rsidRPr="00B5341A">
              <w:rPr>
                <w:b/>
                <w:bCs/>
              </w:rPr>
              <w:t>then</w:t>
            </w:r>
            <w:r>
              <w:t xml:space="preserve"> they should see a list of orders with their statuses such as 'Completed' or 'Pending'.</w:t>
            </w:r>
          </w:p>
        </w:tc>
      </w:tr>
      <w:tr w:rsidR="00535910" w14:paraId="37211E0A" w14:textId="77777777" w:rsidTr="00D62077">
        <w:tc>
          <w:tcPr>
            <w:tcW w:w="2880" w:type="dxa"/>
          </w:tcPr>
          <w:p w14:paraId="48F74966" w14:textId="77777777" w:rsidR="00535910" w:rsidRDefault="00000000" w:rsidP="00D62077">
            <w:r>
              <w:t>Buyer</w:t>
            </w:r>
          </w:p>
        </w:tc>
        <w:tc>
          <w:tcPr>
            <w:tcW w:w="2880" w:type="dxa"/>
          </w:tcPr>
          <w:p w14:paraId="51C7ADD0" w14:textId="77777777" w:rsidR="00535910" w:rsidRDefault="00000000" w:rsidP="00D62077">
            <w:r>
              <w:t>As a buyer, I should be able to sign up so that I can access the site.</w:t>
            </w:r>
          </w:p>
        </w:tc>
        <w:tc>
          <w:tcPr>
            <w:tcW w:w="2880" w:type="dxa"/>
          </w:tcPr>
          <w:p w14:paraId="7463E3A5" w14:textId="77777777" w:rsidR="00535910" w:rsidRDefault="00000000" w:rsidP="00D62077">
            <w:r w:rsidRPr="00B5341A">
              <w:rPr>
                <w:b/>
                <w:bCs/>
              </w:rPr>
              <w:t>Given</w:t>
            </w:r>
            <w:r>
              <w:t xml:space="preserve"> the buyer is on the registration page, </w:t>
            </w:r>
            <w:r w:rsidRPr="00B5341A">
              <w:rPr>
                <w:b/>
                <w:bCs/>
              </w:rPr>
              <w:t>when</w:t>
            </w:r>
            <w:r>
              <w:t xml:space="preserve"> they complete and submit the form, </w:t>
            </w:r>
            <w:r w:rsidRPr="00B5341A">
              <w:rPr>
                <w:b/>
                <w:bCs/>
              </w:rPr>
              <w:t>then</w:t>
            </w:r>
            <w:r>
              <w:t xml:space="preserve"> they should be registered and able to log in with the new credentials.</w:t>
            </w:r>
          </w:p>
        </w:tc>
      </w:tr>
      <w:tr w:rsidR="00535910" w14:paraId="121CC9D0" w14:textId="77777777" w:rsidTr="00D62077">
        <w:tc>
          <w:tcPr>
            <w:tcW w:w="2880" w:type="dxa"/>
          </w:tcPr>
          <w:p w14:paraId="0C8A2B18" w14:textId="77777777" w:rsidR="00535910" w:rsidRDefault="00000000" w:rsidP="00D62077">
            <w:r>
              <w:t>Seller</w:t>
            </w:r>
          </w:p>
        </w:tc>
        <w:tc>
          <w:tcPr>
            <w:tcW w:w="2880" w:type="dxa"/>
          </w:tcPr>
          <w:p w14:paraId="2BA3F9CF" w14:textId="77777777" w:rsidR="00535910" w:rsidRDefault="00000000" w:rsidP="00D62077">
            <w:r>
              <w:t>As a seller, I should be able to log in to avoid signing up again.</w:t>
            </w:r>
          </w:p>
        </w:tc>
        <w:tc>
          <w:tcPr>
            <w:tcW w:w="2880" w:type="dxa"/>
          </w:tcPr>
          <w:p w14:paraId="4CB3359E" w14:textId="77777777" w:rsidR="00535910" w:rsidRDefault="00000000" w:rsidP="00D62077">
            <w:r w:rsidRPr="00B5341A">
              <w:rPr>
                <w:b/>
                <w:bCs/>
              </w:rPr>
              <w:t>Given</w:t>
            </w:r>
            <w:r>
              <w:t xml:space="preserve"> the seller has an account, </w:t>
            </w:r>
            <w:r w:rsidRPr="00B5341A">
              <w:rPr>
                <w:b/>
                <w:bCs/>
              </w:rPr>
              <w:t>when</w:t>
            </w:r>
            <w:r>
              <w:t xml:space="preserve"> they enter valid credentials on the login page, </w:t>
            </w:r>
            <w:r w:rsidRPr="00B5341A">
              <w:rPr>
                <w:b/>
                <w:bCs/>
              </w:rPr>
              <w:t>then</w:t>
            </w:r>
            <w:r>
              <w:t xml:space="preserve"> they should be logged in and redirected to their dashboard.</w:t>
            </w:r>
          </w:p>
        </w:tc>
      </w:tr>
      <w:tr w:rsidR="00535910" w14:paraId="67BBBE10" w14:textId="77777777" w:rsidTr="00D62077">
        <w:tc>
          <w:tcPr>
            <w:tcW w:w="2880" w:type="dxa"/>
          </w:tcPr>
          <w:p w14:paraId="7576FB1D" w14:textId="77777777" w:rsidR="00535910" w:rsidRDefault="00000000" w:rsidP="00D62077">
            <w:r>
              <w:t>Buyer</w:t>
            </w:r>
          </w:p>
        </w:tc>
        <w:tc>
          <w:tcPr>
            <w:tcW w:w="2880" w:type="dxa"/>
          </w:tcPr>
          <w:p w14:paraId="708C7D78" w14:textId="77777777" w:rsidR="00535910" w:rsidRDefault="00000000" w:rsidP="00D62077">
            <w:r>
              <w:t>As a buyer, I should be able to log in to avoid signing up again.</w:t>
            </w:r>
          </w:p>
        </w:tc>
        <w:tc>
          <w:tcPr>
            <w:tcW w:w="2880" w:type="dxa"/>
          </w:tcPr>
          <w:p w14:paraId="58B66133" w14:textId="77777777" w:rsidR="00535910" w:rsidRDefault="00000000" w:rsidP="00D62077">
            <w:r w:rsidRPr="00B5341A">
              <w:rPr>
                <w:b/>
                <w:bCs/>
              </w:rPr>
              <w:t>Given</w:t>
            </w:r>
            <w:r>
              <w:t xml:space="preserve"> the buyer has an account, </w:t>
            </w:r>
            <w:r w:rsidRPr="00B5341A">
              <w:rPr>
                <w:b/>
                <w:bCs/>
              </w:rPr>
              <w:t>when</w:t>
            </w:r>
            <w:r>
              <w:t xml:space="preserve"> they log in with their saved credentials, </w:t>
            </w:r>
            <w:r w:rsidRPr="00B5341A">
              <w:rPr>
                <w:b/>
                <w:bCs/>
              </w:rPr>
              <w:t>then</w:t>
            </w:r>
            <w:r>
              <w:t xml:space="preserve"> they should be </w:t>
            </w:r>
            <w:r>
              <w:lastRenderedPageBreak/>
              <w:t>directed to their profile or home page.</w:t>
            </w:r>
          </w:p>
        </w:tc>
      </w:tr>
      <w:tr w:rsidR="00535910" w14:paraId="325961BA" w14:textId="77777777" w:rsidTr="00D62077">
        <w:tc>
          <w:tcPr>
            <w:tcW w:w="2880" w:type="dxa"/>
          </w:tcPr>
          <w:p w14:paraId="2877522B" w14:textId="77777777" w:rsidR="00535910" w:rsidRDefault="00000000" w:rsidP="00D62077">
            <w:r>
              <w:lastRenderedPageBreak/>
              <w:t>Buyer</w:t>
            </w:r>
          </w:p>
        </w:tc>
        <w:tc>
          <w:tcPr>
            <w:tcW w:w="2880" w:type="dxa"/>
          </w:tcPr>
          <w:p w14:paraId="0497F3BF" w14:textId="77777777" w:rsidR="00535910" w:rsidRDefault="00000000" w:rsidP="00D62077">
            <w:r>
              <w:t>As a buyer, I should be able to filter products to find items more easily.</w:t>
            </w:r>
          </w:p>
        </w:tc>
        <w:tc>
          <w:tcPr>
            <w:tcW w:w="2880" w:type="dxa"/>
          </w:tcPr>
          <w:p w14:paraId="546E9BBC" w14:textId="77777777" w:rsidR="00535910" w:rsidRDefault="00000000" w:rsidP="00D62077">
            <w:r w:rsidRPr="00B5341A">
              <w:rPr>
                <w:b/>
                <w:bCs/>
              </w:rPr>
              <w:t>Given</w:t>
            </w:r>
            <w:r>
              <w:t xml:space="preserve"> the buyer is viewing products, </w:t>
            </w:r>
            <w:r w:rsidRPr="00B5341A">
              <w:rPr>
                <w:b/>
                <w:bCs/>
              </w:rPr>
              <w:t>when</w:t>
            </w:r>
            <w:r>
              <w:t xml:space="preserve"> they apply filters like price or category, </w:t>
            </w:r>
            <w:r w:rsidRPr="00B5341A">
              <w:rPr>
                <w:b/>
                <w:bCs/>
              </w:rPr>
              <w:t>then</w:t>
            </w:r>
            <w:r>
              <w:t xml:space="preserve"> the results should update to show only the matching items.</w:t>
            </w:r>
          </w:p>
        </w:tc>
      </w:tr>
      <w:tr w:rsidR="00535910" w14:paraId="03F13B44" w14:textId="77777777" w:rsidTr="00D62077">
        <w:tc>
          <w:tcPr>
            <w:tcW w:w="2880" w:type="dxa"/>
          </w:tcPr>
          <w:p w14:paraId="2A06DBA9" w14:textId="4A5D24A8" w:rsidR="00535910" w:rsidRDefault="00000000" w:rsidP="00D62077">
            <w:r>
              <w:t>Seller</w:t>
            </w:r>
            <w:r w:rsidR="00D62077">
              <w:br/>
            </w:r>
          </w:p>
        </w:tc>
        <w:tc>
          <w:tcPr>
            <w:tcW w:w="2880" w:type="dxa"/>
          </w:tcPr>
          <w:p w14:paraId="6425B9FC" w14:textId="77777777" w:rsidR="00535910" w:rsidRDefault="00000000" w:rsidP="00D62077">
            <w:r>
              <w:t>As a seller, I should be able to manage my store to update stock.</w:t>
            </w:r>
          </w:p>
        </w:tc>
        <w:tc>
          <w:tcPr>
            <w:tcW w:w="2880" w:type="dxa"/>
          </w:tcPr>
          <w:p w14:paraId="165CDF5A" w14:textId="77777777" w:rsidR="00535910" w:rsidRDefault="00000000" w:rsidP="00D62077">
            <w:r w:rsidRPr="00B5341A">
              <w:rPr>
                <w:b/>
                <w:bCs/>
              </w:rPr>
              <w:t>Given</w:t>
            </w:r>
            <w:r>
              <w:t xml:space="preserve"> the seller has products in their store, </w:t>
            </w:r>
            <w:r w:rsidRPr="00B5341A">
              <w:rPr>
                <w:b/>
                <w:bCs/>
              </w:rPr>
              <w:t>when</w:t>
            </w:r>
            <w:r>
              <w:t xml:space="preserve"> they update stock quantities, </w:t>
            </w:r>
            <w:r w:rsidRPr="00B5341A">
              <w:rPr>
                <w:b/>
                <w:bCs/>
              </w:rPr>
              <w:t>then</w:t>
            </w:r>
            <w:r>
              <w:t xml:space="preserve"> the changes should reflect in the store's product listings.</w:t>
            </w:r>
          </w:p>
        </w:tc>
      </w:tr>
      <w:tr w:rsidR="00D62077" w14:paraId="0F2D18F5" w14:textId="4255BEEC" w:rsidTr="00D62077">
        <w:tblPrEx>
          <w:tblLook w:val="0000" w:firstRow="0" w:lastRow="0" w:firstColumn="0" w:lastColumn="0" w:noHBand="0" w:noVBand="0"/>
        </w:tblPrEx>
        <w:trPr>
          <w:trHeight w:val="1473"/>
        </w:trPr>
        <w:tc>
          <w:tcPr>
            <w:tcW w:w="2880" w:type="dxa"/>
          </w:tcPr>
          <w:p w14:paraId="25D8F49E" w14:textId="61266CEA" w:rsidR="00D62077" w:rsidRDefault="00D62077" w:rsidP="00D62077">
            <w:r>
              <w:t>Buyer</w:t>
            </w:r>
          </w:p>
        </w:tc>
        <w:tc>
          <w:tcPr>
            <w:tcW w:w="2880" w:type="dxa"/>
          </w:tcPr>
          <w:p w14:paraId="489B46FD" w14:textId="68193005" w:rsidR="00D62077" w:rsidRDefault="00D62077" w:rsidP="00D62077">
            <w:r>
              <w:t>As a buyer, I should be able to track orders so I can see how far my order is to being delivered.</w:t>
            </w:r>
          </w:p>
        </w:tc>
        <w:tc>
          <w:tcPr>
            <w:tcW w:w="2880" w:type="dxa"/>
          </w:tcPr>
          <w:p w14:paraId="6E8A4E81" w14:textId="211DACBF" w:rsidR="00D62077" w:rsidRPr="00D62077" w:rsidRDefault="00D62077" w:rsidP="00D620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Given </w:t>
            </w:r>
            <w:r>
              <w:t xml:space="preserve">that I am buyer, </w:t>
            </w:r>
            <w:r>
              <w:rPr>
                <w:b/>
                <w:bCs/>
              </w:rPr>
              <w:t xml:space="preserve">when </w:t>
            </w:r>
            <w:r>
              <w:t xml:space="preserve">I purchase a product, </w:t>
            </w:r>
            <w:r>
              <w:rPr>
                <w:b/>
                <w:bCs/>
              </w:rPr>
              <w:t xml:space="preserve">then </w:t>
            </w:r>
            <w:r>
              <w:t xml:space="preserve">I should be able to track how far the product is from delivered. </w:t>
            </w:r>
          </w:p>
        </w:tc>
      </w:tr>
    </w:tbl>
    <w:p w14:paraId="587B62B0" w14:textId="77777777" w:rsidR="002714C9" w:rsidRDefault="002714C9"/>
    <w:sectPr w:rsidR="002714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7313887">
    <w:abstractNumId w:val="8"/>
  </w:num>
  <w:num w:numId="2" w16cid:durableId="1234198596">
    <w:abstractNumId w:val="6"/>
  </w:num>
  <w:num w:numId="3" w16cid:durableId="1436249417">
    <w:abstractNumId w:val="5"/>
  </w:num>
  <w:num w:numId="4" w16cid:durableId="880942632">
    <w:abstractNumId w:val="4"/>
  </w:num>
  <w:num w:numId="5" w16cid:durableId="539590567">
    <w:abstractNumId w:val="7"/>
  </w:num>
  <w:num w:numId="6" w16cid:durableId="97142705">
    <w:abstractNumId w:val="3"/>
  </w:num>
  <w:num w:numId="7" w16cid:durableId="1077289638">
    <w:abstractNumId w:val="2"/>
  </w:num>
  <w:num w:numId="8" w16cid:durableId="1491822573">
    <w:abstractNumId w:val="1"/>
  </w:num>
  <w:num w:numId="9" w16cid:durableId="132081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6D1"/>
    <w:rsid w:val="0006063C"/>
    <w:rsid w:val="0015074B"/>
    <w:rsid w:val="002714C9"/>
    <w:rsid w:val="0029639D"/>
    <w:rsid w:val="00326F90"/>
    <w:rsid w:val="00535910"/>
    <w:rsid w:val="0091702A"/>
    <w:rsid w:val="00AA1D8D"/>
    <w:rsid w:val="00B47730"/>
    <w:rsid w:val="00B5341A"/>
    <w:rsid w:val="00CB0664"/>
    <w:rsid w:val="00D620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48DEB6"/>
  <w14:defaultImageDpi w14:val="300"/>
  <w15:docId w15:val="{9A5EE986-4412-42B9-A417-581D6EFE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Matimu Khosa</cp:lastModifiedBy>
  <cp:revision>3</cp:revision>
  <dcterms:created xsi:type="dcterms:W3CDTF">2013-12-23T23:15:00Z</dcterms:created>
  <dcterms:modified xsi:type="dcterms:W3CDTF">2025-04-24T11:04:00Z</dcterms:modified>
  <cp:category/>
</cp:coreProperties>
</file>